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899159" cy="17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159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8357" w:h="13229"/>
          <w:pgMar w:top="212" w:right="174" w:bottom="1440" w:left="1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99160" cy="1790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79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8357" w:h="13229"/>
          <w:pgMar w:top="208" w:right="174" w:bottom="1440" w:left="1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sectPr>
          <w:pgSz w:w="8357" w:h="13229"/>
          <w:pgMar w:top="356" w:right="174" w:bottom="1440" w:left="1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99160" cy="17907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79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8357" w:h="13229"/>
          <w:pgMar w:top="208" w:right="174" w:bottom="786" w:left="1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sectPr>
          <w:pgSz w:w="8357" w:h="13229"/>
          <w:pgMar w:top="356" w:right="166" w:bottom="668" w:left="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99160" cy="17907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79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8357" w:h="13229"/>
          <w:pgMar w:top="208" w:right="166" w:bottom="786" w:left="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sectPr>
          <w:pgSz w:w="8357" w:h="13229"/>
          <w:pgMar w:top="356" w:right="166" w:bottom="352" w:left="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99160" cy="17907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79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8357" w:h="13229"/>
          <w:pgMar w:top="208" w:right="166" w:bottom="1384" w:left="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sectPr>
          <w:pgSz w:w="8357" w:h="13229"/>
          <w:pgMar w:top="356" w:right="166" w:bottom="1436" w:left="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99160" cy="17907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79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8357" w:h="13229"/>
          <w:pgMar w:top="208" w:right="174" w:bottom="1144" w:left="1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sectPr>
          <w:pgSz w:w="8357" w:h="13229"/>
          <w:pgMar w:top="356" w:right="166" w:bottom="1264" w:left="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99160" cy="17907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79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8357" w:h="13229"/>
          <w:pgMar w:top="208" w:right="166" w:bottom="1440" w:left="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0"/>
        <w:ind w:left="0" w:right="0"/>
      </w:pPr>
    </w:p>
    <w:p>
      <w:pPr>
        <w:sectPr>
          <w:pgSz w:w="8357" w:h="13229"/>
          <w:pgMar w:top="356" w:right="166" w:bottom="786" w:left="190" w:header="720" w:footer="720" w:gutter="0"/>
          <w:cols/>
          <w:docGrid w:linePitch="360"/>
        </w:sectPr>
      </w:pPr>
    </w:p>
    <w:p>
      <w:pPr>
        <w:spacing w:after="2030"/>
        <w:sectPr>
          <w:type w:val="continuous"/>
          <w:pgSz w:w="8357" w:h="13229"/>
          <w:pgMar w:top="356" w:right="166" w:bottom="786" w:left="190" w:header="720" w:footer="720" w:gutter="0"/>
          <w:cols w:num="2" w:equalWidth="0">
            <w:col w:w="3882" w:space="0"/>
            <w:col w:w="4118" w:space="0"/>
          </w:cols>
          <w:docGrid w:linePitch="360"/>
        </w:sectPr>
      </w:pPr>
    </w:p>
    <w:p>
      <w:pPr>
        <w:sectPr>
          <w:type w:val="nextColumn"/>
          <w:pgSz w:w="8357" w:h="13229"/>
          <w:pgMar w:top="356" w:right="166" w:bottom="786" w:left="190" w:header="720" w:footer="720" w:gutter="0"/>
          <w:cols w:num="2" w:equalWidth="0">
            <w:col w:w="3882" w:space="0"/>
            <w:col w:w="4118" w:space="0"/>
          </w:cols>
          <w:docGrid w:linePitch="360"/>
        </w:sectPr>
      </w:pPr>
    </w:p>
    <w:p>
      <w:pPr>
        <w:sectPr>
          <w:type w:val="continuous"/>
          <w:pgSz w:w="8357" w:h="13229"/>
          <w:pgMar w:top="356" w:right="166" w:bottom="786" w:left="1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99160" cy="1790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79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8357" w:h="13229"/>
          <w:pgMar w:top="208" w:right="174" w:bottom="668" w:left="19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sectPr>
          <w:pgSz w:w="8357" w:h="13229"/>
          <w:pgMar w:top="356" w:right="174" w:bottom="1440" w:left="1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4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99160" cy="17907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17907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8357" w:h="13229"/>
      <w:pgMar w:top="208" w:right="174" w:bottom="1440" w:left="19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